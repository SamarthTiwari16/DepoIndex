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Annotated Full Transcript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