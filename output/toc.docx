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🧾 Deposition Topic Table of Contents</w:t>
      </w:r>
    </w:p>
    <w:p/>
    <w:p>
      <w:r>
        <w:t>- **Page 1** · Page 1 · Line 1</w:t>
      </w:r>
    </w:p>
    <w:p>
      <w:r>
        <w:t>- **Q: Please state your name for the record.** · Page 1 · Line 3</w:t>
      </w:r>
    </w:p>
    <w:p>
      <w:r>
        <w:t>- **Q: Please state your name for the record.** · Page 1 · Line 4</w:t>
      </w:r>
    </w:p>
    <w:p>
      <w:r>
        <w:t>- **Q: Are you currently employed?** · Page 1 · Line 6</w:t>
      </w:r>
    </w:p>
    <w:p>
      <w:r>
        <w:t>- **A: Yes, I do.** · Page 1 · Line 7</w:t>
      </w:r>
    </w:p>
    <w:p>
      <w:r>
        <w:t>- **Q: Are you currently employed?** · Page 1 · Line 9</w:t>
      </w:r>
    </w:p>
    <w:p>
      <w:r>
        <w:t>- **A: Yes, I work at Horizon Corp as a senior analyst.** · Page 1 · Line 10</w:t>
      </w:r>
    </w:p>
    <w:p>
      <w:r>
        <w:t>- **Q: Are you currently employed?** · Page 1 · Line 12</w:t>
      </w:r>
    </w:p>
    <w:p>
      <w:r>
        <w:t>- **A: Yes, I do.** · Page 1 · Line 13</w:t>
      </w:r>
    </w:p>
    <w:p>
      <w:r>
        <w:t>- **Page 1** · Page 1 · Line 15</w:t>
      </w:r>
    </w:p>
    <w:p>
      <w:r>
        <w:t>- **A: Yes, I work at Horizon Corp as a senior analyst.** · Page 1 · Line 17</w:t>
      </w:r>
    </w:p>
    <w:p>
      <w:r>
        <w:t>- **A: Yes, I work at Horizon Corp as a senior analyst.** · Page 1 · Line 18</w:t>
      </w:r>
    </w:p>
    <w:p>
      <w:r>
        <w:t>- **Q: Are you currently employed?** · Page 1 · Line 20</w:t>
      </w:r>
    </w:p>
    <w:p>
      <w:r>
        <w:t>- **A: Yes, I do.** · Page 1 · Line 21</w:t>
      </w:r>
    </w:p>
    <w:p>
      <w:r>
        <w:t>- **Q: Please state your name for the record.** · Page 1 · Line 23</w:t>
      </w:r>
    </w:p>
    <w:p>
      <w:r>
        <w:t>- **A: Yes, I do.** · Page 1 · Line 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